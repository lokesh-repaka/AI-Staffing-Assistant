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Name: Project Phoenix</w:t>
      </w:r>
    </w:p>
    <w:p>
      <w:r>
        <w:t>Goal: Develop a new cloud-native customer analytics platform.</w:t>
      </w:r>
    </w:p>
    <w:p>
      <w:pPr>
        <w:pStyle w:val="Heading2"/>
      </w:pPr>
      <w:r>
        <w:t>Key Requirements:</w:t>
      </w:r>
    </w:p>
    <w:p>
      <w:pPr>
        <w:pStyle w:val="ListBullet"/>
      </w:pPr>
      <w:r>
        <w:t>Must be built on AWS cloud infrastructure.</w:t>
      </w:r>
    </w:p>
    <w:p>
      <w:pPr>
        <w:pStyle w:val="ListBullet"/>
      </w:pPr>
      <w:r>
        <w:t>The backend needs to be developed using microservices architecture. Python is the preferred language.</w:t>
      </w:r>
    </w:p>
    <w:p>
      <w:pPr>
        <w:pStyle w:val="ListBullet"/>
      </w:pPr>
      <w:r>
        <w:t>The system must handle real-time data processing.</w:t>
      </w:r>
    </w:p>
    <w:p>
      <w:pPr>
        <w:pStyle w:val="ListBullet"/>
      </w:pPr>
      <w:r>
        <w:t>A strong focus on security and infrastructure-as-code (IaC) is required. We need engineers familiar with Terraform or similar tools.</w:t>
      </w:r>
    </w:p>
    <w:p>
      <w:pPr>
        <w:pStyle w:val="ListBullet"/>
      </w:pPr>
      <w:r>
        <w:t>We also need a Senior Project Manager with experience in Agile/Scrum to lead the effort.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